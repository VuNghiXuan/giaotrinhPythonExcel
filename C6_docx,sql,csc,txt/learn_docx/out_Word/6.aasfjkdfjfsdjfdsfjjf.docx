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PHIẾU BÁO ĐIỂM</w:t>
      </w:r>
    </w:p>
    <w:p>
      <w:r>
        <w:t xml:space="preserve">Tên khóa học: </w:t>
      </w:r>
      <w:r>
        <w:rPr>
          <w:b/>
        </w:rPr>
        <w:t>Python Cơ bản</w:t>
      </w:r>
    </w:p>
    <w:p>
      <w:pPr>
        <w:pStyle w:val="Heading1"/>
      </w:pPr>
      <w:r>
        <w:t>Thông tin thí sinh</w:t>
      </w:r>
    </w:p>
    <w:p>
      <w:r>
        <w:drawing>
          <wp:inline xmlns:a="http://schemas.openxmlformats.org/drawingml/2006/main" xmlns:pic="http://schemas.openxmlformats.org/drawingml/2006/picture">
            <wp:extent cx="1143000" cy="13541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541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 xml:space="preserve">Số báo danh: </w:t>
      </w:r>
      <w:r>
        <w:rPr>
          <w:b/>
        </w:rPr>
        <w:t>154685</w:t>
      </w:r>
    </w:p>
    <w:p>
      <w:pPr>
        <w:pStyle w:val="ListBullet"/>
      </w:pPr>
      <w:r>
        <w:t xml:space="preserve">Tên thí sinh: </w:t>
      </w:r>
      <w:r>
        <w:rPr>
          <w:b/>
        </w:rPr>
        <w:t>aasfjkdfjfsdjfdsfjjf</w:t>
      </w:r>
    </w:p>
    <w:p>
      <w:pPr>
        <w:pStyle w:val="ListBullet"/>
      </w:pPr>
      <w:r>
        <w:t xml:space="preserve">Ngày sinh: </w:t>
      </w:r>
      <w:r>
        <w:rPr>
          <w:b/>
        </w:rPr>
        <w:t>28/02/1985</w:t>
      </w:r>
    </w:p>
    <w:p>
      <w:pPr>
        <w:pStyle w:val="Heading1"/>
      </w:pPr>
      <w:r>
        <w:t>Thông tin điểm thi</w:t>
      </w:r>
    </w:p>
    <w:p>
      <w:pPr>
        <w:pStyle w:val="ListNumber"/>
      </w:pPr>
      <w:r>
        <w:t xml:space="preserve">Thuật toán: </w:t>
      </w:r>
      <w:r>
        <w:rPr>
          <w:b/>
        </w:rPr>
        <w:t>10.0 (điểm)</w:t>
      </w:r>
    </w:p>
    <w:p>
      <w:pPr>
        <w:pStyle w:val="ListNumber"/>
      </w:pPr>
      <w:r>
        <w:t xml:space="preserve">Lý : </w:t>
      </w:r>
      <w:r>
        <w:rPr>
          <w:b/>
        </w:rPr>
        <w:t>10.0 (điểm)</w:t>
      </w:r>
    </w:p>
    <w:p>
      <w:pPr>
        <w:pStyle w:val="ListNumber"/>
      </w:pPr>
      <w:r>
        <w:t xml:space="preserve">hóa: </w:t>
      </w:r>
      <w:r>
        <w:rPr>
          <w:b/>
        </w:rPr>
        <w:t>10.0 (điểm)</w:t>
      </w:r>
    </w:p>
    <w:p>
      <w:pPr>
        <w:pStyle w:val="ListNumber"/>
      </w:pPr>
      <w:r>
        <w:t xml:space="preserve">Lập trình cơ bản: </w:t>
      </w:r>
      <w:r>
        <w:rPr>
          <w:b/>
        </w:rPr>
        <w:t>10.0 (điểm)</w:t>
      </w:r>
    </w:p>
    <w:p>
      <w:pPr>
        <w:pStyle w:val="ListNumber"/>
      </w:pPr>
      <w:r>
        <w:t xml:space="preserve">Ứng dụng: </w:t>
      </w:r>
      <w:r>
        <w:rPr>
          <w:b/>
        </w:rPr>
        <w:t>10.0 (điểm)</w:t>
      </w:r>
    </w:p>
    <w:p>
      <w:pPr>
        <w:pStyle w:val="ListNumber"/>
      </w:pPr>
      <w:r>
        <w:t xml:space="preserve">Tổng số điểm: </w:t>
      </w:r>
      <w:r>
        <w:rPr>
          <w:b/>
        </w:rPr>
        <w:t>50.0 (điểm)</w:t>
      </w:r>
    </w:p>
    <w:p>
      <w:pPr>
        <w:pStyle w:val="ListNumber"/>
      </w:pPr>
      <w:r>
        <w:t xml:space="preserve">Điểm trung bình: </w:t>
      </w:r>
      <w:r>
        <w:rPr>
          <w:b/>
        </w:rPr>
        <w:t>16.7 (điểm)</w:t>
      </w:r>
    </w:p>
    <w:p>
      <w:pPr>
        <w:pStyle w:val="ListNumber"/>
      </w:pPr>
      <w:r>
        <w:t xml:space="preserve">Xếp loại: </w:t>
      </w:r>
      <w:r>
        <w:rPr>
          <w:b/>
        </w:rPr>
        <w:t>Giỏi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