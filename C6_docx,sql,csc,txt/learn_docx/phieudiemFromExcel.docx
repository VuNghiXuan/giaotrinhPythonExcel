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PHIẾU BÁO ĐIỂM</w:t>
      </w:r>
    </w:p>
    <w:p>
      <w:r>
        <w:t xml:space="preserve">Tên khóa học: </w:t>
      </w:r>
      <w:r>
        <w:rPr>
          <w:b/>
        </w:rPr>
        <w:t>Python Excel.05</w:t>
      </w:r>
    </w:p>
    <w:p>
      <w:pPr>
        <w:pStyle w:val="Heading1"/>
      </w:pPr>
      <w:r>
        <w:t>Thông tin thí sinh</w:t>
      </w:r>
    </w:p>
    <w:p>
      <w:r>
        <w:drawing>
          <wp:inline xmlns:a="http://schemas.openxmlformats.org/drawingml/2006/main" xmlns:pic="http://schemas.openxmlformats.org/drawingml/2006/picture">
            <wp:extent cx="1143000" cy="6636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636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 xml:space="preserve">Số báo danh: </w:t>
      </w:r>
      <w:r>
        <w:rPr>
          <w:b/>
        </w:rPr>
        <w:t>154685</w:t>
      </w:r>
    </w:p>
    <w:p>
      <w:pPr>
        <w:pStyle w:val="ListBullet"/>
      </w:pPr>
      <w:r>
        <w:t xml:space="preserve">Tên thí sinh: </w:t>
      </w:r>
      <w:r>
        <w:rPr>
          <w:b/>
        </w:rPr>
        <w:t>Tôn Khống Tước</w:t>
      </w:r>
    </w:p>
    <w:p>
      <w:pPr>
        <w:pStyle w:val="ListBullet"/>
      </w:pPr>
      <w:r>
        <w:t xml:space="preserve">Ngày sinh: </w:t>
      </w:r>
      <w:r>
        <w:rPr>
          <w:b/>
        </w:rPr>
        <w:t>28/02/1985</w:t>
      </w:r>
    </w:p>
    <w:p>
      <w:pPr>
        <w:pStyle w:val="Heading1"/>
      </w:pPr>
      <w:r>
        <w:t>Điểm các môn</w:t>
      </w:r>
    </w:p>
    <w:p>
      <w:pPr>
        <w:pStyle w:val="ListNumber"/>
      </w:pPr>
      <w:r>
        <w:t xml:space="preserve">Thuật toán: </w:t>
      </w:r>
      <w:r>
        <w:rPr>
          <w:b/>
        </w:rPr>
        <w:t>8.0 (điểm)</w:t>
      </w:r>
    </w:p>
    <w:p>
      <w:pPr>
        <w:pStyle w:val="ListNumber"/>
      </w:pPr>
      <w:r>
        <w:t xml:space="preserve">Lập trình cơ bản: </w:t>
      </w:r>
      <w:r>
        <w:rPr>
          <w:b/>
        </w:rPr>
        <w:t>6.0 (điểm)</w:t>
      </w:r>
    </w:p>
    <w:p>
      <w:pPr>
        <w:pStyle w:val="ListNumber"/>
      </w:pPr>
      <w:r>
        <w:t xml:space="preserve">Ứng dụng: </w:t>
      </w:r>
      <w:r>
        <w:rPr>
          <w:b/>
        </w:rPr>
        <w:t>7.0 (điểm)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