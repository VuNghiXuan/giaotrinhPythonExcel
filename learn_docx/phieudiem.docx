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thông báo điểm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